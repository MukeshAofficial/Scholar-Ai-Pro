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 if I speak something it will convert to text here and if I give on the converter text button it will print as a document it will be saved as a document file which can be read out later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